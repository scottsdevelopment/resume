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umeHeading1"/>
      </w:pPr>
      <w:r>
        <w:t>Scott</w:t>
      </w:r>
    </w:p>
    <w:p>
      <w:pPr>
        <w:pStyle w:val="ResumeBody"/>
        <w:spacing w:line="240" w:lineRule="auto"/>
      </w:pPr>
      <w:r>
        <w:t>I’m a seasoned full-stack developer dedicated to making complex ideas simple and scalable. I focus on real-time automation, high-performance systems, and AI integration to deliver future-proof applications that bring real value to both developers and end-users.</w:t>
      </w:r>
    </w:p>
    <w:p>
      <w:pPr>
        <w:pStyle w:val="ResumeHeading2"/>
      </w:pPr>
      <w:r>
        <w:t>Technology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rFonts w:ascii="Calibri" w:hAnsi="Calibri"/>
                <w:b/>
                <w:sz w:val="22"/>
              </w:rPr>
              <w:t>Operating Systems</w:t>
            </w:r>
          </w:p>
        </w:tc>
        <w:tc>
          <w:tcPr>
            <w:tcW w:type="dxa" w:w="4680"/>
          </w:tcPr>
          <w:p>
            <w:r>
              <w:rPr>
                <w:rFonts w:ascii="Calibri" w:hAnsi="Calibri"/>
                <w:sz w:val="22"/>
              </w:rPr>
              <w:t>Linux, Windows, macOS</w:t>
            </w:r>
          </w:p>
        </w:tc>
      </w:tr>
      <w:tr>
        <w:tc>
          <w:tcPr>
            <w:tcW w:type="dxa" w:w="4680"/>
          </w:tcPr>
          <w:p>
            <w:r>
              <w:rPr>
                <w:rFonts w:ascii="Calibri" w:hAnsi="Calibri"/>
                <w:b/>
                <w:sz w:val="22"/>
              </w:rPr>
              <w:t>Web Development</w:t>
            </w:r>
          </w:p>
        </w:tc>
        <w:tc>
          <w:tcPr>
            <w:tcW w:type="dxa" w:w="4680"/>
          </w:tcPr>
          <w:p>
            <w:r>
              <w:rPr>
                <w:rFonts w:ascii="Calibri" w:hAnsi="Calibri"/>
                <w:sz w:val="22"/>
              </w:rPr>
              <w:t>HTML, CSS, JavaScript, TypeScript, Angular, React, Drupal, WordPress, Shopify, WooCommerce, PHP</w:t>
            </w:r>
          </w:p>
        </w:tc>
      </w:tr>
    </w:tbl>
    <w:p>
      <w:pPr>
        <w:pStyle w:val="ResumeBody"/>
      </w:pPr>
    </w:p>
    <w:p>
      <w:pPr>
        <w:pStyle w:val="ResumeHeading2"/>
      </w:pPr>
      <w:r>
        <w:t>Work History</w:t>
      </w:r>
    </w:p>
    <w:p>
      <w:pPr>
        <w:pStyle w:val="ResumeHeading3"/>
      </w:pPr>
      <w:r>
        <w:t>Scott's Development</w:t>
      </w:r>
      <w:r>
        <w:t>, Remote</w:t>
      </w:r>
    </w:p>
    <w:p>
      <w:pPr>
        <w:pStyle w:val="ResumeBody"/>
        <w:spacing w:after="80"/>
      </w:pPr>
      <w:r>
        <w:t>Chief Executive Officer (Oct 2024 – Present)</w:t>
      </w:r>
    </w:p>
    <w:p>
      <w:pPr>
        <w:pStyle w:val="ListBullet"/>
        <w:spacing w:before="0"/>
        <w:ind w:left="360"/>
      </w:pPr>
      <w:r>
        <w:t>Spearheaded advanced automation for live-streaming services.</w:t>
      </w:r>
    </w:p>
    <w:p>
      <w:pPr>
        <w:pStyle w:val="ListBullet"/>
        <w:spacing w:before="0"/>
        <w:ind w:left="360"/>
      </w:pPr>
      <w:r>
        <w:t>Designed and implemented scalable bot frameworks utilizing modern APIs.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hyperlink r:id="rId1">
      <w:r>
        <w:rPr>
          <w:color w:val="0000FF"/>
          <w:u w:val="single"/>
        </w:rPr>
        <w:t>https://github.com/scottsdevelopment/resume</w:t>
      </w:r>
    </w:hyperlink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rPr>
        <w:b/>
        <w:sz w:val="22"/>
      </w:rPr>
      <w:t>Scott</w:t>
    </w:r>
    <w:r>
      <w:t xml:space="preserve"> | </w:t>
    </w:r>
    <w:hyperlink r:id="rId1">
      <w:r>
        <w:rPr>
          <w:color w:val="0000FF"/>
          <w:u w:val="single"/>
        </w:rPr>
        <w:t>248-xxx-xxxx</w:t>
      </w:r>
    </w:hyperlink>
    <w:r>
      <w:t xml:space="preserve"> | </w:t>
    </w:r>
    <w:hyperlink r:id="rId2">
      <w:r>
        <w:rPr>
          <w:color w:val="0000FF"/>
          <w:u w:val="single"/>
        </w:rPr>
        <w:t>scott@scottsdevelopment.com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before="0" w:after="80" w:line="240" w:lineRule="auto"/>
      <w:contextualSpacing/>
    </w:pPr>
    <w:rPr>
      <w:rFonts w:ascii="Calibri" w:hAnsi="Calibri"/>
      <w:b w:val="0"/>
      <w:i w:val="0"/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ing1">
    <w:name w:val="Resume Heading 1"/>
    <w:pPr>
      <w:spacing w:before="120" w:after="120" w:line="240" w:lineRule="auto"/>
    </w:pPr>
    <w:rPr>
      <w:rFonts w:ascii="Calibri" w:hAnsi="Calibri"/>
      <w:b/>
      <w:i w:val="0"/>
      <w:sz w:val="40"/>
    </w:rPr>
  </w:style>
  <w:style w:type="paragraph" w:customStyle="1" w:styleId="ResumeHeading2">
    <w:name w:val="Resume Heading 2"/>
    <w:pPr>
      <w:spacing w:before="200" w:after="80" w:line="240" w:lineRule="auto"/>
    </w:pPr>
    <w:rPr>
      <w:rFonts w:ascii="Calibri" w:hAnsi="Calibri"/>
      <w:b/>
      <w:i w:val="0"/>
      <w:sz w:val="28"/>
    </w:rPr>
  </w:style>
  <w:style w:type="paragraph" w:customStyle="1" w:styleId="ResumeHeading3">
    <w:name w:val="Resume Heading 3"/>
    <w:pPr>
      <w:spacing w:before="120" w:after="60" w:line="240" w:lineRule="auto"/>
    </w:pPr>
    <w:rPr>
      <w:rFonts w:ascii="Calibri" w:hAnsi="Calibri"/>
      <w:b/>
      <w:i w:val="0"/>
      <w:sz w:val="24"/>
    </w:rPr>
  </w:style>
  <w:style w:type="paragraph" w:customStyle="1" w:styleId="ResumeBody">
    <w:name w:val="Resume Body"/>
    <w:pPr>
      <w:spacing w:before="0" w:after="120" w:line="240" w:lineRule="auto"/>
    </w:pPr>
    <w:rPr>
      <w:rFonts w:ascii="Calibri" w:hAnsi="Calibri"/>
      <w:b w:val="0"/>
      <w:i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scottsdevelopment/resum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tel:248-xxx-xxxx" TargetMode="External"/><Relationship Id="rId2" Type="http://schemas.openxmlformats.org/officeDocument/2006/relationships/hyperlink" Target="mailto:scott@scottsdevelop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